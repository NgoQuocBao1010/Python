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</w:r>
    </w:p>
    <w:p>
      <w:r>
        <w:t>I am come from the future</w:t>
      </w:r>
    </w:p>
    <w:p>
      <w:r>
        <w:t>My name is Dipper</w:t>
      </w:r>
    </w:p>
    <w:p>
      <w:r>
        <w:t>hello</w:t>
      </w:r>
    </w:p>
    <w:p>
      <w:r>
        <w:t>aiyo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